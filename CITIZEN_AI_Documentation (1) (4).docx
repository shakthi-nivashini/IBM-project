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D99A" w14:textId="77777777" w:rsidR="00D3752E" w:rsidRPr="00D3752E" w:rsidRDefault="00D3752E" w:rsidP="00D3752E">
      <w:pPr>
        <w:pStyle w:val="Title"/>
        <w:rPr>
          <w:lang w:val="en-IN"/>
        </w:rPr>
      </w:pPr>
      <w:r w:rsidRPr="00D3752E">
        <w:rPr>
          <w:lang w:val="en-IN"/>
        </w:rPr>
        <w:t>CITIZEN AI - INTELLIGENT CITIZEN ENGAGEMENT PLATFORM</w:t>
      </w:r>
    </w:p>
    <w:p w14:paraId="74304D80" w14:textId="57494320" w:rsidR="00E506BB" w:rsidRPr="00D3752E" w:rsidRDefault="00E506BB" w:rsidP="00D3752E">
      <w:pPr>
        <w:pStyle w:val="Title"/>
      </w:pP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63DA9FEC" w14:textId="3C04175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Pr="00D3752E">
        <w:rPr>
          <w:sz w:val="20"/>
          <w:lang w:val="en-IN"/>
        </w:rPr>
        <w:t>CITIZEN AI - INTELLIGENT CITIZEN ENGAGEMENT PLATFORM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21235CA7" w:rsidR="00E506BB" w:rsidRDefault="001B3290">
      <w:pPr>
        <w:pStyle w:val="ListNumber"/>
      </w:pPr>
      <w:r>
        <w:t xml:space="preserve">Shakthi </w:t>
      </w:r>
      <w:r w:rsidR="000F0530">
        <w:t xml:space="preserve">Nivashini S </w:t>
      </w:r>
    </w:p>
    <w:p w14:paraId="7C71EE7A" w14:textId="587BA571" w:rsidR="00E506BB" w:rsidRDefault="000F0530">
      <w:pPr>
        <w:pStyle w:val="ListNumber"/>
      </w:pPr>
      <w:r>
        <w:t>Rabiya Sha</w:t>
      </w:r>
      <w:r w:rsidR="00001EF1">
        <w:t>hin R</w:t>
      </w:r>
    </w:p>
    <w:p w14:paraId="39D6AB57" w14:textId="5A8ECCC5" w:rsidR="00E506BB" w:rsidRDefault="00001EF1">
      <w:pPr>
        <w:pStyle w:val="ListNumber"/>
      </w:pPr>
      <w:r>
        <w:t>Rakshitha R</w:t>
      </w:r>
    </w:p>
    <w:p w14:paraId="7B780D88" w14:textId="6344DB8F" w:rsidR="00E506BB" w:rsidRDefault="00001EF1">
      <w:pPr>
        <w:pStyle w:val="ListNumber"/>
      </w:pPr>
      <w:r>
        <w:t>Reshma V</w:t>
      </w:r>
    </w:p>
    <w:p w14:paraId="5432EC8D" w14:textId="36046965" w:rsidR="00060699" w:rsidRDefault="00060699">
      <w:pPr>
        <w:pStyle w:val="ListNumber"/>
      </w:pPr>
      <w:r>
        <w:t>Rathika K</w:t>
      </w:r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7F474C12" w:rsidR="00E506BB" w:rsidRDefault="00F64BF5">
      <w:r w:rsidRPr="00F64BF5">
        <w:t xml:space="preserve">The purpose of </w:t>
      </w:r>
      <w:r w:rsidRPr="00F64BF5">
        <w:rPr>
          <w:b/>
          <w:bCs/>
        </w:rPr>
        <w:t>Citizen AI – Intelligent Citizen Engagement Platform</w:t>
      </w:r>
      <w:r w:rsidRPr="00F64BF5">
        <w:t xml:space="preserve"> is to enhance communication between citizens and the government through AI-driven services. It offers quick grievance redressal,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Default="00D54527">
      <w:pPr>
        <w:pStyle w:val="Heading2"/>
      </w:pPr>
      <w:r>
        <w:t>Features:</w:t>
      </w:r>
    </w:p>
    <w:p w14:paraId="75C117B8" w14:textId="709EB53B" w:rsidR="001E38DE" w:rsidRDefault="001E38DE" w:rsidP="001E38DE">
      <w:pPr>
        <w:pStyle w:val="ListBullet"/>
        <w:numPr>
          <w:ilvl w:val="0"/>
          <w:numId w:val="0"/>
        </w:numPr>
      </w:pPr>
      <w:r>
        <w:t>1) AI Chatbot</w:t>
      </w:r>
    </w:p>
    <w:p w14:paraId="0BB7DF1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Provides instant replies to citizen queries, guides them to services, and reduces waiting time.</w:t>
      </w:r>
    </w:p>
    <w:p w14:paraId="27F52DF9" w14:textId="275AAF0F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2) Grievance Redressal System</w:t>
      </w:r>
    </w:p>
    <w:p w14:paraId="03F1760A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Citizens can submit complaints (e.g., water, roads, electricity) and track progress until resolved.</w:t>
      </w:r>
    </w:p>
    <w:p w14:paraId="614A032C" w14:textId="0F2C905C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3) Multilingual &amp; Voice Support</w:t>
      </w:r>
    </w:p>
    <w:p w14:paraId="6F6888E5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Enables people to interact in their local language or through voice commands for inclusivity.</w:t>
      </w:r>
    </w:p>
    <w:p w14:paraId="1858B833" w14:textId="0918CC6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lastRenderedPageBreak/>
        <w:t>4) Personalized Dashboard</w:t>
      </w:r>
    </w:p>
    <w:p w14:paraId="1E9F2B82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Shows relevant schemes, notifications, and updates tailored to each citizen’s needs.</w:t>
      </w:r>
    </w:p>
    <w:p w14:paraId="5B54EFCB" w14:textId="2CF8514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5) Feedback &amp; Polls</w:t>
      </w:r>
    </w:p>
    <w:p w14:paraId="6480293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Collects opinions and suggestions from citizens, helping governments understand public sentiment.</w:t>
      </w:r>
    </w:p>
    <w:p w14:paraId="23BA2775" w14:textId="00504DB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6) Predictive Analytics</w:t>
      </w:r>
    </w:p>
    <w:p w14:paraId="37886C6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Analyzes patterns in complaints and feedback to predict and prevent recurring issues.</w:t>
      </w:r>
    </w:p>
    <w:p w14:paraId="07B2738C" w14:textId="5FFAFBC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7) Secure &amp; Scalable Platform</w:t>
      </w:r>
    </w:p>
    <w:p w14:paraId="64077F13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Protects citizen data with authentication and handles large-scale users without slowdown.</w:t>
      </w:r>
    </w:p>
    <w:p w14:paraId="0EA2E51B" w14:textId="7AE6CEF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8) Mobile &amp; Web Access</w:t>
      </w:r>
    </w:p>
    <w:p w14:paraId="1A3BF130" w14:textId="5FCE15A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       Functionality: Provides convenient access anytime, anywhere through smartphones or computers.</w:t>
      </w: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Default="00D54527">
      <w:pPr>
        <w:pStyle w:val="Heading1"/>
      </w:pPr>
      <w:r>
        <w:t>3. Architecture</w:t>
      </w:r>
    </w:p>
    <w:p w14:paraId="43273B49" w14:textId="77777777" w:rsidR="009203F3" w:rsidRDefault="009203F3" w:rsidP="009203F3">
      <w:r w:rsidRPr="009203F3">
        <w:t>The architecture of CitizenAI is designed in layered form to ensure smooth citizen engagement and intelligent processing.</w:t>
      </w:r>
    </w:p>
    <w:p w14:paraId="2F007CA4" w14:textId="77777777" w:rsidR="009203F3" w:rsidRDefault="009203F3" w:rsidP="009203F3">
      <w:r w:rsidRPr="009203F3">
        <w:t xml:space="preserve"> At the top, users interact through multiple channels like web portals, mobile apps, chatbots,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341B8F44" w14:textId="40BA62B7" w:rsidR="009203F3" w:rsidRDefault="009203F3" w:rsidP="009203F3">
      <w:r w:rsidRPr="009203F3">
        <w:t>The Data Management Layer supports this with a knowledge base, citizen profiles, and an analytics database. Finally, a Flask-based reporting dashboard provides insights and analytics for better decision-making.</w:t>
      </w:r>
    </w:p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0AE7F7D4" w14:textId="77777777" w:rsidR="009203F3" w:rsidRDefault="009203F3" w:rsidP="009203F3">
      <w:pPr>
        <w:pStyle w:val="ListBullet"/>
      </w:pPr>
      <w:r>
        <w:t>Python 3.7+ – Required to run the project.</w:t>
      </w:r>
    </w:p>
    <w:p w14:paraId="001B3080" w14:textId="77777777" w:rsidR="009203F3" w:rsidRDefault="009203F3" w:rsidP="009203F3">
      <w:pPr>
        <w:pStyle w:val="ListBullet"/>
      </w:pPr>
      <w:r>
        <w:t>Flask – Web framework for building the application.</w:t>
      </w:r>
    </w:p>
    <w:p w14:paraId="2E203F9F" w14:textId="77777777" w:rsidR="009203F3" w:rsidRDefault="009203F3" w:rsidP="009203F3">
      <w:pPr>
        <w:pStyle w:val="ListBullet"/>
      </w:pPr>
      <w:r>
        <w:t>PyTorch – To run the deep learning model (install CUDA version for GPU support).</w:t>
      </w:r>
    </w:p>
    <w:p w14:paraId="2635752E" w14:textId="77777777" w:rsidR="009203F3" w:rsidRDefault="009203F3" w:rsidP="009203F3">
      <w:pPr>
        <w:pStyle w:val="ListBullet"/>
      </w:pPr>
      <w:r>
        <w:t>Hugging Face Libraries – transformers, accelerate, bitsandbytes for IBM Granite model loading and quantization.</w:t>
      </w:r>
    </w:p>
    <w:p w14:paraId="6BDD3356" w14:textId="77777777" w:rsidR="009203F3" w:rsidRDefault="009203F3" w:rsidP="009203F3">
      <w:pPr>
        <w:pStyle w:val="ListBullet"/>
      </w:pPr>
      <w:r>
        <w:t>Hardware –</w:t>
      </w:r>
    </w:p>
    <w:p w14:paraId="20074AF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RAM: 16GB+ recommended</w:t>
      </w:r>
    </w:p>
    <w:p w14:paraId="52D41F7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GPU: NVIDIA GPU with 8GB+ VRAM (for faster inference), CUDA drivers installed</w:t>
      </w:r>
    </w:p>
    <w:p w14:paraId="2EC8702D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CPU-only is possible but very slow</w:t>
      </w:r>
    </w:p>
    <w:p w14:paraId="5A84348E" w14:textId="77777777" w:rsidR="009203F3" w:rsidRDefault="009203F3" w:rsidP="009203F3">
      <w:pPr>
        <w:pStyle w:val="ListBullet"/>
      </w:pPr>
      <w:r>
        <w:lastRenderedPageBreak/>
        <w:t>Internet – Needed to download model files from Hugging Face Hub.</w:t>
      </w:r>
    </w:p>
    <w:p w14:paraId="1CE10CFF" w14:textId="77777777" w:rsidR="009203F3" w:rsidRDefault="009203F3" w:rsidP="009203F3">
      <w:pPr>
        <w:pStyle w:val="ListBullet"/>
      </w:pPr>
      <w:r>
        <w:t>Project Structure –</w:t>
      </w:r>
    </w:p>
    <w:p w14:paraId="00BC4B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app.py (main app)</w:t>
      </w:r>
    </w:p>
    <w:p w14:paraId="529E0F69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templates/ (HTML files: index, about, services, chat, dashboard, login)</w:t>
      </w:r>
    </w:p>
    <w:p w14:paraId="14C223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static/ (CSS, images, favicon)</w:t>
      </w: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Default="00D54527">
      <w:pPr>
        <w:pStyle w:val="Heading2"/>
      </w:pPr>
      <w:r>
        <w:t>Installation:</w:t>
      </w:r>
    </w:p>
    <w:p w14:paraId="477D5C2B" w14:textId="2EAB8D13" w:rsidR="003C654E" w:rsidRDefault="003C654E" w:rsidP="003C654E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2F45B07E" w14:textId="7BAFB6CC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Flask – Web framework for backend development.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PyTorch – Deep learning framework (with optional CUDA support for GPU).</w:t>
      </w:r>
    </w:p>
    <w:p w14:paraId="0B793EB2" w14:textId="641C92B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</w:p>
    <w:p w14:paraId="4566DE0C" w14:textId="65B0FE58" w:rsidR="003C654E" w:rsidRDefault="003C654E" w:rsidP="003C654E">
      <w:pPr>
        <w:pStyle w:val="ListNumber"/>
        <w:numPr>
          <w:ilvl w:val="0"/>
          <w:numId w:val="0"/>
        </w:numPr>
        <w:ind w:firstLine="360"/>
      </w:pPr>
      <w:r>
        <w:t>transformers</w:t>
      </w:r>
    </w:p>
    <w:p w14:paraId="166152B8" w14:textId="44C124F8" w:rsidR="003C654E" w:rsidRDefault="003C654E" w:rsidP="003C654E">
      <w:pPr>
        <w:pStyle w:val="ListNumber"/>
        <w:numPr>
          <w:ilvl w:val="0"/>
          <w:numId w:val="0"/>
        </w:numPr>
        <w:ind w:left="360"/>
      </w:pPr>
      <w:r>
        <w:t>accelerate</w:t>
      </w:r>
    </w:p>
    <w:p w14:paraId="2EAF26F3" w14:textId="0C4DA0B3" w:rsidR="003C654E" w:rsidRDefault="003C654E" w:rsidP="003C654E">
      <w:pPr>
        <w:pStyle w:val="ListNumber"/>
        <w:numPr>
          <w:ilvl w:val="0"/>
          <w:numId w:val="0"/>
        </w:numPr>
        <w:ind w:left="360"/>
      </w:pPr>
      <w:r>
        <w:t>bitsandbytes</w:t>
      </w:r>
    </w:p>
    <w:p w14:paraId="10760468" w14:textId="05432FC8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CUDA Toolkit + NVIDIA Drivers (if using GPU) – For GPU acceleration with PyTorc</w:t>
      </w:r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08EB43F3" w:rsidR="00E506BB" w:rsidRDefault="00D54527">
      <w:r>
        <w:t>project-root/</w:t>
      </w:r>
      <w:r w:rsidR="004B76F4">
        <w:br/>
        <w:t>│── static</w:t>
      </w:r>
      <w:r>
        <w:t xml:space="preserve">          # Main application </w:t>
      </w:r>
      <w:r w:rsidR="004B76F4">
        <w:t>script</w:t>
      </w:r>
      <w:r w:rsidR="004B76F4">
        <w:br/>
        <w:t>│── templates</w:t>
      </w:r>
      <w:r>
        <w:t xml:space="preserve">  </w:t>
      </w:r>
      <w:r w:rsidR="004B76F4">
        <w:t xml:space="preserve">   # Dependencies</w:t>
      </w:r>
      <w:r w:rsidR="004B76F4">
        <w:br/>
        <w:t>│── app.py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Default="00D54527">
      <w:pPr>
        <w:pStyle w:val="Heading1"/>
      </w:pPr>
      <w:r>
        <w:t>6. Running the Application</w:t>
      </w:r>
    </w:p>
    <w:p w14:paraId="74741857" w14:textId="3A2B005C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Create a virtual environment for the project.</w:t>
      </w:r>
    </w:p>
    <w:p w14:paraId="24D6B30D" w14:textId="27A63BCD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Activate the virtual environment.</w:t>
      </w:r>
    </w:p>
    <w:p w14:paraId="5B9FAD7F" w14:textId="4A9939FA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Install all required libraries from the requirements file.</w:t>
      </w:r>
    </w:p>
    <w:p w14:paraId="17CFCEAF" w14:textId="7F8264C6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Run the Flask application using python app.py.</w:t>
      </w:r>
    </w:p>
    <w:p w14:paraId="3908F4BC" w14:textId="77777777" w:rsidR="004B76F4" w:rsidRDefault="004B76F4"/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lastRenderedPageBreak/>
        <w:t>Future enhancements may include login, role-based access,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1386171A" w14:textId="77777777" w:rsidR="00815135" w:rsidRDefault="00815135" w:rsidP="00815135">
      <w:r>
        <w:t>Home Page (Index): Welcome and navigation links.</w:t>
      </w:r>
    </w:p>
    <w:p w14:paraId="66D8EA90" w14:textId="77777777" w:rsidR="00815135" w:rsidRDefault="00815135" w:rsidP="00815135">
      <w:r>
        <w:t>About Page: Information about the platform.</w:t>
      </w:r>
    </w:p>
    <w:p w14:paraId="114493F3" w14:textId="77777777" w:rsidR="00815135" w:rsidRDefault="00815135" w:rsidP="00815135">
      <w:r>
        <w:t>Services Page: List of available citizen services.</w:t>
      </w:r>
    </w:p>
    <w:p w14:paraId="25A1AFC6" w14:textId="77777777" w:rsidR="00815135" w:rsidRDefault="00815135" w:rsidP="00815135">
      <w:r>
        <w:t>Chat Interface: AI chatbot for real-time interaction.</w:t>
      </w:r>
    </w:p>
    <w:p w14:paraId="42FC00B3" w14:textId="77777777" w:rsidR="00815135" w:rsidRDefault="00815135" w:rsidP="00815135">
      <w:r>
        <w:t>Dashboard: Analytics and summaries for authorities.</w:t>
      </w:r>
    </w:p>
    <w:p w14:paraId="7D0D5412" w14:textId="77777777" w:rsidR="00815135" w:rsidRDefault="00815135" w:rsidP="00815135">
      <w:r>
        <w:t>Login/Registration Page: User authentication and session management.</w:t>
      </w:r>
    </w:p>
    <w:p w14:paraId="066CF289" w14:textId="76E94703" w:rsidR="00815135" w:rsidRDefault="00815135" w:rsidP="00815135">
      <w:r>
        <w:t>Static Elements: Navigation bar, footer, and input forms.</w:t>
      </w:r>
    </w:p>
    <w:p w14:paraId="43D70DD8" w14:textId="77777777" w:rsidR="00E506BB" w:rsidRDefault="00D54527">
      <w:pPr>
        <w:pStyle w:val="Heading1"/>
      </w:pPr>
      <w: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604D2657" w14:textId="2D5122CC" w:rsidR="00815135" w:rsidRDefault="00815135" w:rsidP="00815135">
      <w:pPr>
        <w:pStyle w:val="ListBullet"/>
      </w:pPr>
      <w:r>
        <w:t>Integration Testing: Verify that frontend (HTML/CSS) and backend (Flask + AI) work together.</w:t>
      </w:r>
    </w:p>
    <w:p w14:paraId="392E1930" w14:textId="7CC995C7" w:rsidR="00815135" w:rsidRDefault="00815135" w:rsidP="00815135">
      <w:pPr>
        <w:pStyle w:val="ListBullet"/>
      </w:pPr>
      <w:r>
        <w:t>User Flow Testing: Test login, chat, feedback submission, and dashboard navigation.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77777777" w:rsidR="00E506BB" w:rsidRDefault="00D54527">
      <w:r>
        <w:t>(*To be added after running the app and capturing UI screenshots.*)</w:t>
      </w:r>
    </w:p>
    <w:p w14:paraId="2EEC77A7" w14:textId="77777777" w:rsidR="00E506BB" w:rsidRDefault="00D54527">
      <w:pPr>
        <w:pStyle w:val="Heading1"/>
      </w:pPr>
      <w: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5A39EA3C" w14:textId="26026202" w:rsidR="00815135" w:rsidRDefault="00815135" w:rsidP="00815135">
      <w:pPr>
        <w:pStyle w:val="ListBullet"/>
      </w:pPr>
      <w:r>
        <w:t>Slow CPU performance – Responses are slower without GPU.</w:t>
      </w:r>
    </w:p>
    <w:p w14:paraId="5E645D75" w14:textId="39038514" w:rsidR="00815135" w:rsidRDefault="00815135" w:rsidP="00815135">
      <w:pPr>
        <w:pStyle w:val="ListBullet"/>
      </w:pPr>
      <w:r>
        <w:t>Compatibility errors – Mismatched library or CUDA versions can cause failures.</w:t>
      </w:r>
    </w:p>
    <w:p w14:paraId="0FC9A4C8" w14:textId="2E29E550" w:rsidR="00815135" w:rsidRDefault="00815135" w:rsidP="00815135">
      <w:pPr>
        <w:pStyle w:val="ListBullet"/>
      </w:pPr>
      <w:r>
        <w:t>Chatbot limitations – AI may give incorrect or irrelevant answers.</w:t>
      </w:r>
    </w:p>
    <w:p w14:paraId="70F2CDD4" w14:textId="07F500CC" w:rsidR="00815135" w:rsidRDefault="00815135" w:rsidP="00815135">
      <w:pPr>
        <w:pStyle w:val="ListBullet"/>
      </w:pPr>
      <w:r>
        <w:t>Data handling &amp; security – Loss of chat history or user data vulnerability.</w:t>
      </w:r>
    </w:p>
    <w:p w14:paraId="001A588C" w14:textId="54D428B5" w:rsidR="00815135" w:rsidRDefault="00815135" w:rsidP="00815135">
      <w:pPr>
        <w:pStyle w:val="ListBullet"/>
      </w:pPr>
      <w:r>
        <w:t>Scalability &amp; performance – May struggle with many concurrent users.</w:t>
      </w:r>
    </w:p>
    <w:p w14:paraId="2D30E3DB" w14:textId="0DC39EC5" w:rsidR="00815135" w:rsidRDefault="00815135" w:rsidP="00815135">
      <w:pPr>
        <w:pStyle w:val="ListBullet"/>
      </w:pPr>
      <w:r>
        <w:t>Language &amp; accessibility issues – Multilingual or disability support may be limited.</w:t>
      </w:r>
    </w:p>
    <w:p w14:paraId="4928C34C" w14:textId="77777777" w:rsidR="00E506BB" w:rsidRDefault="00D54527">
      <w:pPr>
        <w:pStyle w:val="Heading1"/>
      </w:pPr>
      <w:r>
        <w:lastRenderedPageBreak/>
        <w:t>13. Future Enhancements</w:t>
      </w:r>
    </w:p>
    <w:p w14:paraId="055A83A9" w14:textId="3E2644BF" w:rsidR="00815135" w:rsidRDefault="00815135" w:rsidP="00815135">
      <w:pPr>
        <w:pStyle w:val="ListBullet"/>
      </w:pPr>
      <w:r>
        <w:t>Database Integration – Store chat history, feedback, and user data securely for persistence.</w:t>
      </w:r>
    </w:p>
    <w:p w14:paraId="619BBAD2" w14:textId="43CFEDF1" w:rsidR="00815135" w:rsidRDefault="00815135" w:rsidP="00815135">
      <w:pPr>
        <w:pStyle w:val="ListBullet"/>
      </w:pPr>
      <w:r>
        <w:t>Multilingual &amp; Accessibility Improvements – Support more languages, dialects, and accessibility features like screen readers and voice input.</w:t>
      </w:r>
    </w:p>
    <w:p w14:paraId="6FC099BA" w14:textId="16A0BDB6" w:rsidR="00815135" w:rsidRDefault="00815135" w:rsidP="00815135">
      <w:pPr>
        <w:pStyle w:val="ListBullet"/>
      </w:pPr>
      <w:r>
        <w:t>Cloud Deployment &amp; Scalability – Host on cloud platforms to handle large numbers of users efficiently.</w:t>
      </w:r>
    </w:p>
    <w:p w14:paraId="1E9B7514" w14:textId="2DB29457" w:rsidR="00815135" w:rsidRDefault="00815135" w:rsidP="00815135">
      <w:pPr>
        <w:pStyle w:val="ListBullet"/>
      </w:pPr>
      <w:r>
        <w:t>Performance Optimization – Optimize AI inference for faster responses on CPU and GPU.</w:t>
      </w:r>
    </w:p>
    <w:p w14:paraId="5E599EF1" w14:textId="3077B463" w:rsidR="00815135" w:rsidRDefault="00815135" w:rsidP="00815135">
      <w:pPr>
        <w:pStyle w:val="ListBullet"/>
      </w:pPr>
      <w:r>
        <w:t>Analytics &amp; Reporting – Add dashboards for authorities to monitor trends, complaints, and citizen sentiment.</w:t>
      </w:r>
    </w:p>
    <w:p w14:paraId="5D2C4BBA" w14:textId="2F336D33" w:rsidR="00815135" w:rsidRDefault="00815135" w:rsidP="00815135">
      <w:pPr>
        <w:pStyle w:val="ListBullet"/>
      </w:pPr>
      <w:r>
        <w:t>Security Enhancements – Encrypt data, implement authentication, and safeguard user privacy.</w:t>
      </w: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11920">
    <w:abstractNumId w:val="8"/>
  </w:num>
  <w:num w:numId="2" w16cid:durableId="1421752964">
    <w:abstractNumId w:val="6"/>
  </w:num>
  <w:num w:numId="3" w16cid:durableId="1228495298">
    <w:abstractNumId w:val="5"/>
  </w:num>
  <w:num w:numId="4" w16cid:durableId="1462919600">
    <w:abstractNumId w:val="4"/>
  </w:num>
  <w:num w:numId="5" w16cid:durableId="128936259">
    <w:abstractNumId w:val="7"/>
  </w:num>
  <w:num w:numId="6" w16cid:durableId="1192962995">
    <w:abstractNumId w:val="3"/>
  </w:num>
  <w:num w:numId="7" w16cid:durableId="626283474">
    <w:abstractNumId w:val="2"/>
  </w:num>
  <w:num w:numId="8" w16cid:durableId="1321469550">
    <w:abstractNumId w:val="1"/>
  </w:num>
  <w:num w:numId="9" w16cid:durableId="995037494">
    <w:abstractNumId w:val="0"/>
  </w:num>
  <w:num w:numId="10" w16cid:durableId="1916352597">
    <w:abstractNumId w:val="11"/>
  </w:num>
  <w:num w:numId="11" w16cid:durableId="1117985664">
    <w:abstractNumId w:val="12"/>
  </w:num>
  <w:num w:numId="12" w16cid:durableId="1959681164">
    <w:abstractNumId w:val="15"/>
  </w:num>
  <w:num w:numId="13" w16cid:durableId="1528300099">
    <w:abstractNumId w:val="9"/>
  </w:num>
  <w:num w:numId="14" w16cid:durableId="595290795">
    <w:abstractNumId w:val="13"/>
  </w:num>
  <w:num w:numId="15" w16cid:durableId="1431661494">
    <w:abstractNumId w:val="18"/>
  </w:num>
  <w:num w:numId="16" w16cid:durableId="1194928678">
    <w:abstractNumId w:val="16"/>
  </w:num>
  <w:num w:numId="17" w16cid:durableId="343897547">
    <w:abstractNumId w:val="17"/>
  </w:num>
  <w:num w:numId="18" w16cid:durableId="2074035872">
    <w:abstractNumId w:val="10"/>
  </w:num>
  <w:num w:numId="19" w16cid:durableId="15175005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1EF1"/>
    <w:rsid w:val="00034616"/>
    <w:rsid w:val="0006063C"/>
    <w:rsid w:val="00060699"/>
    <w:rsid w:val="000D434D"/>
    <w:rsid w:val="000F0530"/>
    <w:rsid w:val="0015074B"/>
    <w:rsid w:val="001B3290"/>
    <w:rsid w:val="001B7401"/>
    <w:rsid w:val="001E38DE"/>
    <w:rsid w:val="0029639D"/>
    <w:rsid w:val="002A3C30"/>
    <w:rsid w:val="00326F90"/>
    <w:rsid w:val="003C6417"/>
    <w:rsid w:val="003C654E"/>
    <w:rsid w:val="004B76F4"/>
    <w:rsid w:val="005C3392"/>
    <w:rsid w:val="00815135"/>
    <w:rsid w:val="009203F3"/>
    <w:rsid w:val="00986D15"/>
    <w:rsid w:val="00A07D4A"/>
    <w:rsid w:val="00AA1D8D"/>
    <w:rsid w:val="00B47730"/>
    <w:rsid w:val="00CB0664"/>
    <w:rsid w:val="00D3752E"/>
    <w:rsid w:val="00D54527"/>
    <w:rsid w:val="00E506BB"/>
    <w:rsid w:val="00F64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A85-B4CF-45E4-A9D6-7C6724B8A0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jegavarshini srinivasan</cp:lastModifiedBy>
  <cp:revision>2</cp:revision>
  <dcterms:created xsi:type="dcterms:W3CDTF">2025-09-13T13:45:00Z</dcterms:created>
  <dcterms:modified xsi:type="dcterms:W3CDTF">2025-09-13T13:45:00Z</dcterms:modified>
  <cp:category/>
</cp:coreProperties>
</file>